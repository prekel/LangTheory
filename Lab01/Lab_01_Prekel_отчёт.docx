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6D04" w14:textId="77777777" w:rsidR="000772D3" w:rsidRPr="00761D32" w:rsidRDefault="000772D3" w:rsidP="000772D3">
      <w:pPr>
        <w:pStyle w:val="TypeForHelpTitlePageCenter"/>
        <w:rPr>
          <w:lang w:val="ru-RU"/>
        </w:rPr>
      </w:pPr>
      <w:r w:rsidRPr="00761D32">
        <w:rPr>
          <w:lang w:val="ru-RU"/>
        </w:rPr>
        <w:t>Федеральное государственное автономное</w:t>
      </w:r>
    </w:p>
    <w:p w14:paraId="08D11F54" w14:textId="77777777" w:rsidR="002320F9" w:rsidRPr="00761D32" w:rsidRDefault="00173361">
      <w:pPr>
        <w:pStyle w:val="TypeForHelpTitlePageCenter"/>
        <w:rPr>
          <w:lang w:val="ru-RU"/>
        </w:rPr>
      </w:pPr>
      <w:r w:rsidRPr="00761D32">
        <w:rPr>
          <w:lang w:val="ru-RU"/>
        </w:rPr>
        <w:t>образовательное учреждение</w:t>
      </w:r>
    </w:p>
    <w:p w14:paraId="59AB8A11" w14:textId="77777777" w:rsidR="002320F9" w:rsidRPr="00761D32" w:rsidRDefault="00173361">
      <w:pPr>
        <w:pStyle w:val="TypeForHelpTitlePageCenter"/>
        <w:rPr>
          <w:lang w:val="ru-RU"/>
        </w:rPr>
      </w:pPr>
      <w:r w:rsidRPr="00761D32">
        <w:rPr>
          <w:lang w:val="ru-RU"/>
        </w:rPr>
        <w:t>высшего образования</w:t>
      </w:r>
    </w:p>
    <w:p w14:paraId="24DCA2FE" w14:textId="77777777" w:rsidR="002320F9" w:rsidRPr="00761D32" w:rsidRDefault="00173361">
      <w:pPr>
        <w:pStyle w:val="TypeForHelpTitlePageCenter"/>
        <w:rPr>
          <w:lang w:val="ru-RU"/>
        </w:rPr>
      </w:pPr>
      <w:r w:rsidRPr="00761D32">
        <w:rPr>
          <w:lang w:val="ru-RU"/>
        </w:rPr>
        <w:t>«СИБИРСКИЙ ФЕДЕРАЛЬНЫЙ УНИВЕРСИТЕТ»</w:t>
      </w:r>
    </w:p>
    <w:p w14:paraId="3F65A491" w14:textId="77777777" w:rsidR="002320F9" w:rsidRPr="00761D32" w:rsidRDefault="002320F9">
      <w:pPr>
        <w:pStyle w:val="TypeForHelpTitlePageCenter"/>
        <w:rPr>
          <w:lang w:val="ru-RU"/>
        </w:rPr>
      </w:pPr>
    </w:p>
    <w:p w14:paraId="396734A7" w14:textId="77777777" w:rsidR="002320F9" w:rsidRPr="00761D32" w:rsidRDefault="00173361">
      <w:pPr>
        <w:pStyle w:val="DepartmentAndSubject"/>
        <w:rPr>
          <w:lang w:val="ru-RU"/>
        </w:rPr>
      </w:pPr>
      <w:r w:rsidRPr="00761D32">
        <w:rPr>
          <w:lang w:val="ru-RU"/>
        </w:rPr>
        <w:t>Институт Космических и информационных технологий</w:t>
      </w:r>
    </w:p>
    <w:p w14:paraId="475BCCAD" w14:textId="77777777" w:rsidR="002320F9" w:rsidRPr="00761D32" w:rsidRDefault="00173361">
      <w:pPr>
        <w:pStyle w:val="Subscript"/>
        <w:rPr>
          <w:lang w:val="ru-RU"/>
        </w:rPr>
      </w:pPr>
      <w:r w:rsidRPr="00761D32">
        <w:rPr>
          <w:lang w:val="ru-RU"/>
        </w:rPr>
        <w:t>институт</w:t>
      </w:r>
    </w:p>
    <w:p w14:paraId="27C7D2CE" w14:textId="77777777" w:rsidR="002320F9" w:rsidRPr="00761D32" w:rsidRDefault="00173361">
      <w:pPr>
        <w:pStyle w:val="DepartmentAndSubject"/>
        <w:rPr>
          <w:lang w:val="ru-RU"/>
        </w:rPr>
      </w:pPr>
      <w:r w:rsidRPr="00761D32">
        <w:rPr>
          <w:lang w:val="ru-RU"/>
        </w:rPr>
        <w:t>Кафедра «Информатика»</w:t>
      </w:r>
    </w:p>
    <w:p w14:paraId="37EEE707" w14:textId="77777777" w:rsidR="002320F9" w:rsidRPr="00761D32" w:rsidRDefault="00173361">
      <w:pPr>
        <w:pStyle w:val="Subscript"/>
        <w:rPr>
          <w:lang w:val="ru-RU"/>
        </w:rPr>
      </w:pPr>
      <w:r w:rsidRPr="00761D32">
        <w:rPr>
          <w:lang w:val="ru-RU"/>
        </w:rPr>
        <w:t>кафедра</w:t>
      </w:r>
    </w:p>
    <w:p w14:paraId="6321C83D" w14:textId="77777777" w:rsidR="002320F9" w:rsidRPr="00761D32" w:rsidRDefault="002320F9">
      <w:pPr>
        <w:pStyle w:val="TypeForHelpTitlePageCenter"/>
        <w:rPr>
          <w:lang w:val="ru-RU"/>
        </w:rPr>
      </w:pPr>
    </w:p>
    <w:p w14:paraId="220BBE0E" w14:textId="77777777" w:rsidR="002320F9" w:rsidRPr="00761D32" w:rsidRDefault="002320F9">
      <w:pPr>
        <w:pStyle w:val="TypeForHelpTitlePageCenter"/>
        <w:rPr>
          <w:lang w:val="ru-RU"/>
        </w:rPr>
      </w:pPr>
    </w:p>
    <w:p w14:paraId="3786D629" w14:textId="77777777" w:rsidR="002320F9" w:rsidRPr="00761D32" w:rsidRDefault="002320F9">
      <w:pPr>
        <w:pStyle w:val="TypeForHelpTitlePageCenter"/>
        <w:rPr>
          <w:lang w:val="ru-RU"/>
        </w:rPr>
      </w:pPr>
    </w:p>
    <w:p w14:paraId="4AD2A9C7" w14:textId="77777777" w:rsidR="002320F9" w:rsidRPr="00761D32" w:rsidRDefault="002320F9">
      <w:pPr>
        <w:pStyle w:val="TypeForHelpTitlePageCenter"/>
        <w:rPr>
          <w:lang w:val="ru-RU"/>
        </w:rPr>
      </w:pPr>
    </w:p>
    <w:p w14:paraId="0EC80AB1" w14:textId="77777777" w:rsidR="002320F9" w:rsidRPr="00761D32" w:rsidRDefault="002320F9">
      <w:pPr>
        <w:pStyle w:val="TypeForHelpTitlePageCenter"/>
        <w:rPr>
          <w:lang w:val="ru-RU"/>
        </w:rPr>
      </w:pPr>
    </w:p>
    <w:p w14:paraId="2B4EE226" w14:textId="77777777" w:rsidR="002320F9" w:rsidRPr="00761D32" w:rsidRDefault="002320F9">
      <w:pPr>
        <w:pStyle w:val="TypeForHelpTitlePageCenter"/>
        <w:rPr>
          <w:lang w:val="ru-RU"/>
        </w:rPr>
      </w:pPr>
    </w:p>
    <w:p w14:paraId="0C4687FA" w14:textId="77777777" w:rsidR="002320F9" w:rsidRPr="00761D32" w:rsidRDefault="002320F9">
      <w:pPr>
        <w:pStyle w:val="TypeForHelpTitlePageCenter"/>
        <w:rPr>
          <w:lang w:val="ru-RU"/>
        </w:rPr>
      </w:pPr>
    </w:p>
    <w:p w14:paraId="08DB2FD4" w14:textId="77777777" w:rsidR="002320F9" w:rsidRPr="00761D32" w:rsidRDefault="002320F9">
      <w:pPr>
        <w:pStyle w:val="TypeForHelpTitlePageCenter"/>
        <w:rPr>
          <w:lang w:val="ru-RU"/>
        </w:rPr>
      </w:pPr>
    </w:p>
    <w:p w14:paraId="5BC69FB8" w14:textId="77777777" w:rsidR="002320F9" w:rsidRPr="00761D32" w:rsidRDefault="002320F9">
      <w:pPr>
        <w:pStyle w:val="TypeForHelpTitlePageCenter"/>
        <w:rPr>
          <w:lang w:val="ru-RU"/>
        </w:rPr>
      </w:pPr>
    </w:p>
    <w:p w14:paraId="6DEA4F86" w14:textId="77777777" w:rsidR="002320F9" w:rsidRPr="00761D32" w:rsidRDefault="002320F9">
      <w:pPr>
        <w:pStyle w:val="TypeForHelpTitlePageCenter"/>
        <w:rPr>
          <w:lang w:val="ru-RU"/>
        </w:rPr>
      </w:pPr>
    </w:p>
    <w:p w14:paraId="50F9C748" w14:textId="77777777" w:rsidR="002320F9" w:rsidRPr="00761D32" w:rsidRDefault="00173361">
      <w:pPr>
        <w:pStyle w:val="JobTitle"/>
        <w:rPr>
          <w:lang w:val="ru-RU"/>
        </w:rPr>
      </w:pPr>
      <w:r w:rsidRPr="00761D32">
        <w:rPr>
          <w:lang w:val="ru-RU"/>
        </w:rPr>
        <w:t xml:space="preserve">ОТЧЕТ О </w:t>
      </w:r>
      <w:r w:rsidRPr="00761D32">
        <w:rPr>
          <w:lang w:val="ru-RU"/>
        </w:rPr>
        <w:t>ЛАБОРАТОРНОЙ РАБОТЕ</w:t>
      </w:r>
    </w:p>
    <w:p w14:paraId="195EFBE3" w14:textId="77777777" w:rsidR="002320F9" w:rsidRPr="00761D32" w:rsidRDefault="002320F9">
      <w:pPr>
        <w:pStyle w:val="TypeForHelpTitlePageCenter"/>
        <w:rPr>
          <w:lang w:val="ru-RU"/>
        </w:rPr>
      </w:pPr>
    </w:p>
    <w:p w14:paraId="6BF1E810" w14:textId="77777777" w:rsidR="002320F9" w:rsidRDefault="00173361">
      <w:pPr>
        <w:pStyle w:val="DepartmentAndSubject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№1. Конечные автоматы</w:t>
      </w:r>
    </w:p>
    <w:p w14:paraId="3A609B49" w14:textId="77777777" w:rsidR="002320F9" w:rsidRDefault="00173361">
      <w:pPr>
        <w:pStyle w:val="Subscript"/>
      </w:pPr>
      <w:r>
        <w:t>тема</w:t>
      </w:r>
    </w:p>
    <w:p w14:paraId="27320188" w14:textId="77777777" w:rsidR="002320F9" w:rsidRDefault="002320F9">
      <w:pPr>
        <w:pStyle w:val="TypeForHelpTitlePageCenter"/>
      </w:pPr>
    </w:p>
    <w:p w14:paraId="44719938" w14:textId="77777777" w:rsidR="002320F9" w:rsidRDefault="002320F9">
      <w:pPr>
        <w:pStyle w:val="TypeForHelpTitlePageCenter"/>
      </w:pPr>
    </w:p>
    <w:p w14:paraId="550FD8E0" w14:textId="77777777" w:rsidR="002320F9" w:rsidRDefault="002320F9">
      <w:pPr>
        <w:pStyle w:val="TypeForHelpTitlePageCenter"/>
      </w:pPr>
    </w:p>
    <w:p w14:paraId="5BFFF9EA" w14:textId="77777777" w:rsidR="002320F9" w:rsidRDefault="002320F9">
      <w:pPr>
        <w:pStyle w:val="TypeForHelpTitlePageCenter"/>
      </w:pPr>
    </w:p>
    <w:p w14:paraId="06237F78" w14:textId="77777777" w:rsidR="002320F9" w:rsidRDefault="002320F9">
      <w:pPr>
        <w:pStyle w:val="TypeForHelpTitlePageCenter"/>
      </w:pPr>
    </w:p>
    <w:p w14:paraId="1ADDE2EE" w14:textId="77777777" w:rsidR="002320F9" w:rsidRDefault="002320F9">
      <w:pPr>
        <w:pStyle w:val="TypeForHelpTitlePageCenter"/>
      </w:pPr>
    </w:p>
    <w:p w14:paraId="4D57911D" w14:textId="77777777" w:rsidR="002320F9" w:rsidRDefault="002320F9">
      <w:pPr>
        <w:pStyle w:val="TypeForHelpTitlePageCenter"/>
      </w:pPr>
    </w:p>
    <w:p w14:paraId="3366D868" w14:textId="77777777" w:rsidR="002320F9" w:rsidRDefault="002320F9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1701"/>
        <w:gridCol w:w="3213"/>
      </w:tblGrid>
      <w:tr w:rsidR="002320F9" w14:paraId="2EC20EC2" w14:textId="77777777">
        <w:tc>
          <w:tcPr>
            <w:tcW w:w="4927" w:type="dxa"/>
          </w:tcPr>
          <w:p w14:paraId="0B88E394" w14:textId="77777777" w:rsidR="002320F9" w:rsidRDefault="00173361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1D8F576B" w14:textId="77777777" w:rsidR="002320F9" w:rsidRDefault="00173361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F19759F" w14:textId="77777777" w:rsidR="002320F9" w:rsidRDefault="00173361">
            <w:pPr>
              <w:pStyle w:val="TableTitle"/>
              <w:jc w:val="right"/>
            </w:pPr>
            <w:r>
              <w:rPr>
                <w:u w:val="single"/>
              </w:rPr>
              <w:t>А.С. Кузнецов</w:t>
            </w:r>
          </w:p>
        </w:tc>
      </w:tr>
      <w:tr w:rsidR="002320F9" w14:paraId="7CD6C499" w14:textId="77777777">
        <w:tc>
          <w:tcPr>
            <w:tcW w:w="4927" w:type="dxa"/>
          </w:tcPr>
          <w:p w14:paraId="65BCF294" w14:textId="77777777" w:rsidR="002320F9" w:rsidRDefault="00173361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1CB30A42" w14:textId="77777777" w:rsidR="002320F9" w:rsidRDefault="00173361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B9D4E6F" w14:textId="77777777" w:rsidR="002320F9" w:rsidRDefault="00173361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2320F9" w14:paraId="0312ED18" w14:textId="77777777">
        <w:tc>
          <w:tcPr>
            <w:tcW w:w="4927" w:type="dxa"/>
          </w:tcPr>
          <w:p w14:paraId="56411E56" w14:textId="1BC1B83A" w:rsidR="002320F9" w:rsidRDefault="00173361">
            <w:pPr>
              <w:pStyle w:val="TableTitle"/>
            </w:pPr>
            <w:proofErr w:type="spellStart"/>
            <w:r>
              <w:t>Студент</w:t>
            </w:r>
            <w:proofErr w:type="spellEnd"/>
            <w:r>
              <w:t xml:space="preserve"> КИ18-16б</w:t>
            </w:r>
            <w:r w:rsidR="00761D32">
              <w:t xml:space="preserve"> </w:t>
            </w:r>
            <w:r>
              <w:t>031831229</w:t>
            </w:r>
          </w:p>
        </w:tc>
        <w:tc>
          <w:tcPr>
            <w:tcW w:w="1701" w:type="dxa"/>
          </w:tcPr>
          <w:p w14:paraId="1B35B3B8" w14:textId="77777777" w:rsidR="002320F9" w:rsidRDefault="00173361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763C5196" w14:textId="77777777" w:rsidR="002320F9" w:rsidRDefault="00173361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2320F9" w14:paraId="2137141D" w14:textId="77777777">
        <w:tc>
          <w:tcPr>
            <w:tcW w:w="4927" w:type="dxa"/>
          </w:tcPr>
          <w:p w14:paraId="081E601A" w14:textId="77777777" w:rsidR="002320F9" w:rsidRDefault="00173361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105989A3" w14:textId="77777777" w:rsidR="002320F9" w:rsidRDefault="00173361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5601E18F" w14:textId="77777777" w:rsidR="002320F9" w:rsidRDefault="00173361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590B6092" w14:textId="77777777" w:rsidR="002320F9" w:rsidRDefault="002320F9">
      <w:pPr>
        <w:pStyle w:val="TypeForHelpTitlePageCenter"/>
      </w:pPr>
    </w:p>
    <w:p w14:paraId="2484982F" w14:textId="77777777" w:rsidR="002320F9" w:rsidRDefault="002320F9">
      <w:pPr>
        <w:pStyle w:val="TypeForHelpTitlePageCenter"/>
      </w:pPr>
    </w:p>
    <w:p w14:paraId="0DCF0012" w14:textId="77777777" w:rsidR="002320F9" w:rsidRDefault="002320F9">
      <w:pPr>
        <w:pStyle w:val="TypeForHelpTitlePageCenter"/>
      </w:pPr>
    </w:p>
    <w:p w14:paraId="59426078" w14:textId="77777777" w:rsidR="002320F9" w:rsidRDefault="002320F9">
      <w:pPr>
        <w:pStyle w:val="TypeForHelpTitlePageCenter"/>
      </w:pPr>
    </w:p>
    <w:p w14:paraId="627BC2B1" w14:textId="77777777" w:rsidR="002320F9" w:rsidRDefault="002320F9">
      <w:pPr>
        <w:pStyle w:val="TypeForHelpTitlePageCenter"/>
      </w:pPr>
    </w:p>
    <w:p w14:paraId="40E8FE1B" w14:textId="77777777" w:rsidR="002320F9" w:rsidRDefault="002320F9">
      <w:pPr>
        <w:pStyle w:val="TypeForHelpTitlePageCenter"/>
      </w:pPr>
    </w:p>
    <w:p w14:paraId="45692AAC" w14:textId="77777777" w:rsidR="002320F9" w:rsidRDefault="002320F9">
      <w:pPr>
        <w:pStyle w:val="TypeForHelpTitlePageCenter"/>
      </w:pPr>
    </w:p>
    <w:p w14:paraId="6E96F2A8" w14:textId="77777777" w:rsidR="002320F9" w:rsidRDefault="002320F9">
      <w:pPr>
        <w:pStyle w:val="TypeForHelpTitlePageCenter"/>
      </w:pPr>
    </w:p>
    <w:p w14:paraId="2FE7FFA2" w14:textId="77777777" w:rsidR="002320F9" w:rsidRDefault="002320F9">
      <w:pPr>
        <w:pStyle w:val="TypeForHelpTitlePageCenter"/>
      </w:pPr>
    </w:p>
    <w:p w14:paraId="7246B334" w14:textId="77777777" w:rsidR="002320F9" w:rsidRDefault="002320F9">
      <w:pPr>
        <w:pStyle w:val="TypeForHelpTitlePageCenter"/>
      </w:pPr>
    </w:p>
    <w:p w14:paraId="1D55CB6D" w14:textId="77777777" w:rsidR="002320F9" w:rsidRDefault="00173361">
      <w:pPr>
        <w:pStyle w:val="TypeForHelpTitlePageCenter"/>
      </w:pPr>
      <w:r>
        <w:t>Красноярск 2021</w:t>
      </w:r>
    </w:p>
    <w:p w14:paraId="7F69E00C" w14:textId="77777777" w:rsidR="002320F9" w:rsidRDefault="00173361">
      <w:pPr>
        <w:pStyle w:val="Heading1"/>
      </w:pPr>
      <w:r>
        <w:lastRenderedPageBreak/>
        <w:t>1 Цель работы с постановкой задачи</w:t>
      </w:r>
    </w:p>
    <w:p w14:paraId="1BC52931" w14:textId="77777777" w:rsidR="002320F9" w:rsidRDefault="00173361">
      <w:pPr>
        <w:pStyle w:val="Heading2"/>
      </w:pPr>
      <w:r>
        <w:t>1.1 Цель работы</w:t>
      </w:r>
    </w:p>
    <w:p w14:paraId="75CA07F3" w14:textId="77777777" w:rsidR="002320F9" w:rsidRPr="00761D32" w:rsidRDefault="00173361">
      <w:pPr>
        <w:rPr>
          <w:lang w:val="ru-RU"/>
        </w:rPr>
      </w:pPr>
      <w:r w:rsidRPr="00761D32">
        <w:rPr>
          <w:lang w:val="ru-RU"/>
        </w:rPr>
        <w:t>Реализация и исследование детерминированных и недетерминированных конечных автоматов.</w:t>
      </w:r>
    </w:p>
    <w:p w14:paraId="629FFC99" w14:textId="77777777" w:rsidR="002320F9" w:rsidRPr="00761D32" w:rsidRDefault="00173361">
      <w:pPr>
        <w:pStyle w:val="Heading2"/>
        <w:rPr>
          <w:lang w:val="ru-RU"/>
        </w:rPr>
      </w:pPr>
      <w:r w:rsidRPr="00761D32">
        <w:rPr>
          <w:lang w:val="ru-RU"/>
        </w:rPr>
        <w:t>1.2 Задача работы</w:t>
      </w:r>
    </w:p>
    <w:p w14:paraId="2EAA5539" w14:textId="527BFAB5" w:rsidR="002320F9" w:rsidRPr="00761D32" w:rsidRDefault="00173361">
      <w:pPr>
        <w:rPr>
          <w:lang w:val="ru-RU"/>
        </w:rPr>
      </w:pPr>
      <w:r w:rsidRPr="00761D32">
        <w:rPr>
          <w:lang w:val="ru-RU"/>
        </w:rPr>
        <w:t>Необходимо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построить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ДКА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и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НКА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в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системе</w:t>
      </w:r>
      <w:r w:rsidR="00761D32">
        <w:rPr>
          <w:lang w:val="ru-RU"/>
        </w:rPr>
        <w:t xml:space="preserve"> </w:t>
      </w:r>
      <w:r>
        <w:t>JFLAP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и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произвести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программную реализацию. В коде программы обязательно наличие сущностей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и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процедур,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относящихся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к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табличному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представлению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автомата.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Использование функций обработки строковых данных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запрещено. Результат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работы,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выдаваемый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программой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на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экран,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внешне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должен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быть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схож,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а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 xml:space="preserve">фактически эквивалентен результату, выдаваемому </w:t>
      </w:r>
      <w:r>
        <w:t>JFLAP</w:t>
      </w:r>
      <w:r w:rsidRPr="00761D32">
        <w:rPr>
          <w:lang w:val="ru-RU"/>
        </w:rPr>
        <w:t xml:space="preserve"> на тех же тестовых цепочках.</w:t>
      </w:r>
    </w:p>
    <w:p w14:paraId="579424CD" w14:textId="6491FC4C" w:rsidR="002320F9" w:rsidRPr="00761D32" w:rsidRDefault="00173361">
      <w:pPr>
        <w:rPr>
          <w:lang w:val="ru-RU"/>
        </w:rPr>
      </w:pPr>
      <w:r w:rsidRPr="00761D32">
        <w:rPr>
          <w:lang w:val="ru-RU"/>
        </w:rPr>
        <w:t>В каждом варианте задания в части а) задается цепочка или набор цепочек для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распознавания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ДКА.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В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части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б)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задается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цепочка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или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набор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цепочек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для распознавания НКА.</w:t>
      </w:r>
    </w:p>
    <w:p w14:paraId="6954B60B" w14:textId="77777777" w:rsidR="002320F9" w:rsidRPr="00761D32" w:rsidRDefault="00173361">
      <w:pPr>
        <w:rPr>
          <w:lang w:val="ru-RU"/>
        </w:rPr>
      </w:pPr>
      <w:r w:rsidRPr="00761D32">
        <w:rPr>
          <w:lang w:val="ru-RU"/>
        </w:rPr>
        <w:t xml:space="preserve">Вариант 14. </w:t>
      </w:r>
    </w:p>
    <w:p w14:paraId="71D8C193" w14:textId="75FE0368" w:rsidR="002320F9" w:rsidRPr="00761D32" w:rsidRDefault="00173361">
      <w:pPr>
        <w:rPr>
          <w:lang w:val="ru-RU"/>
        </w:rPr>
      </w:pPr>
      <w:r w:rsidRPr="00761D32">
        <w:rPr>
          <w:lang w:val="ru-RU"/>
        </w:rPr>
        <w:t>а)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Построить ДКА, допускающий в алфавите {</w:t>
      </w:r>
      <w:r>
        <w:t>a</w:t>
      </w:r>
      <w:r w:rsidRPr="00761D32">
        <w:rPr>
          <w:lang w:val="ru-RU"/>
        </w:rPr>
        <w:t>,</w:t>
      </w:r>
      <w:r w:rsidR="00761D32">
        <w:rPr>
          <w:lang w:val="ru-RU"/>
        </w:rPr>
        <w:t xml:space="preserve"> </w:t>
      </w:r>
      <w:r>
        <w:t>b</w:t>
      </w:r>
      <w:r w:rsidRPr="00761D32">
        <w:rPr>
          <w:lang w:val="ru-RU"/>
        </w:rPr>
        <w:t>} все строки,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длина которых нацело делится на 3.</w:t>
      </w:r>
    </w:p>
    <w:p w14:paraId="23870EBA" w14:textId="14C89AFA" w:rsidR="002320F9" w:rsidRPr="00761D32" w:rsidRDefault="00173361">
      <w:pPr>
        <w:rPr>
          <w:lang w:val="ru-RU"/>
        </w:rPr>
      </w:pPr>
      <w:r w:rsidRPr="00761D32">
        <w:rPr>
          <w:lang w:val="ru-RU"/>
        </w:rPr>
        <w:t>б) Построить НКА, допускающий язык из цепочек из 0 и 1, которые содержат</w:t>
      </w:r>
      <w:r w:rsidR="00761D32">
        <w:rPr>
          <w:lang w:val="ru-RU"/>
        </w:rPr>
        <w:t xml:space="preserve"> </w:t>
      </w:r>
      <w:r w:rsidRPr="00761D32">
        <w:rPr>
          <w:lang w:val="ru-RU"/>
        </w:rPr>
        <w:t>ровно две едини</w:t>
      </w:r>
      <w:r w:rsidRPr="00761D32">
        <w:rPr>
          <w:lang w:val="ru-RU"/>
        </w:rPr>
        <w:t>цы и по крайней мере два нуля.</w:t>
      </w:r>
    </w:p>
    <w:p w14:paraId="0F4CC5D2" w14:textId="1287C566" w:rsidR="002320F9" w:rsidRPr="00761D32" w:rsidRDefault="00173361">
      <w:pPr>
        <w:pStyle w:val="Heading1"/>
        <w:rPr>
          <w:lang w:val="ru-RU"/>
        </w:rPr>
      </w:pPr>
      <w:r w:rsidRPr="00761D32">
        <w:rPr>
          <w:lang w:val="ru-RU"/>
        </w:rPr>
        <w:t>2 Инструкция по сборке и запуску программ</w:t>
      </w:r>
      <w:r w:rsidR="00761D32">
        <w:rPr>
          <w:lang w:val="ru-RU"/>
        </w:rPr>
        <w:t>ы</w:t>
      </w:r>
    </w:p>
    <w:p w14:paraId="0F4DD160" w14:textId="02C6242D" w:rsidR="002320F9" w:rsidRPr="00761D32" w:rsidRDefault="00173361" w:rsidP="00761D32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761D32">
        <w:rPr>
          <w:lang w:val="ru-RU"/>
        </w:rPr>
        <w:t>Установить .</w:t>
      </w:r>
      <w:r>
        <w:t>NET</w:t>
      </w:r>
      <w:r w:rsidRPr="00761D32">
        <w:rPr>
          <w:lang w:val="ru-RU"/>
        </w:rPr>
        <w:t xml:space="preserve"> </w:t>
      </w:r>
      <w:r>
        <w:t>SDK</w:t>
      </w:r>
      <w:r w:rsidRPr="00761D32">
        <w:rPr>
          <w:lang w:val="ru-RU"/>
        </w:rPr>
        <w:t xml:space="preserve"> 5.0 </w:t>
      </w:r>
      <w:hyperlink r:id="rId8" w:history="1">
        <w:r w:rsidRPr="00761D32">
          <w:rPr>
            <w:rStyle w:val="Hyperlink"/>
          </w:rPr>
          <w:t>https</w:t>
        </w:r>
        <w:r w:rsidRPr="00761D32">
          <w:rPr>
            <w:rStyle w:val="Hyperlink"/>
            <w:lang w:val="ru-RU"/>
          </w:rPr>
          <w:t>://</w:t>
        </w:r>
        <w:r w:rsidRPr="00761D32">
          <w:rPr>
            <w:rStyle w:val="Hyperlink"/>
          </w:rPr>
          <w:t>dotnet</w:t>
        </w:r>
        <w:r w:rsidRPr="00761D32">
          <w:rPr>
            <w:rStyle w:val="Hyperlink"/>
            <w:lang w:val="ru-RU"/>
          </w:rPr>
          <w:t>.</w:t>
        </w:r>
        <w:r w:rsidRPr="00761D32">
          <w:rPr>
            <w:rStyle w:val="Hyperlink"/>
          </w:rPr>
          <w:t>microsoft</w:t>
        </w:r>
        <w:r w:rsidRPr="00761D32">
          <w:rPr>
            <w:rStyle w:val="Hyperlink"/>
            <w:lang w:val="ru-RU"/>
          </w:rPr>
          <w:t>.</w:t>
        </w:r>
        <w:r w:rsidRPr="00761D32">
          <w:rPr>
            <w:rStyle w:val="Hyperlink"/>
          </w:rPr>
          <w:t>com</w:t>
        </w:r>
        <w:r w:rsidRPr="00761D32">
          <w:rPr>
            <w:rStyle w:val="Hyperlink"/>
            <w:lang w:val="ru-RU"/>
          </w:rPr>
          <w:t>/</w:t>
        </w:r>
        <w:r w:rsidRPr="00761D32">
          <w:rPr>
            <w:rStyle w:val="Hyperlink"/>
          </w:rPr>
          <w:t>download</w:t>
        </w:r>
        <w:r w:rsidRPr="00761D32">
          <w:rPr>
            <w:rStyle w:val="Hyperlink"/>
            <w:lang w:val="ru-RU"/>
          </w:rPr>
          <w:t>/</w:t>
        </w:r>
        <w:r w:rsidRPr="00761D32">
          <w:rPr>
            <w:rStyle w:val="Hyperlink"/>
          </w:rPr>
          <w:t>dotnet</w:t>
        </w:r>
        <w:r w:rsidRPr="00761D32">
          <w:rPr>
            <w:rStyle w:val="Hyperlink"/>
            <w:lang w:val="ru-RU"/>
          </w:rPr>
          <w:t>/5.0</w:t>
        </w:r>
      </w:hyperlink>
      <w:r w:rsidR="00761D32">
        <w:rPr>
          <w:lang w:val="ru-RU"/>
        </w:rPr>
        <w:t xml:space="preserve"> (</w:t>
      </w:r>
      <w:r w:rsidR="00761D32">
        <w:t>Linux</w:t>
      </w:r>
      <w:r w:rsidR="00761D32" w:rsidRPr="00761D32">
        <w:rPr>
          <w:lang w:val="ru-RU"/>
        </w:rPr>
        <w:t xml:space="preserve"> - </w:t>
      </w:r>
      <w:hyperlink r:id="rId9" w:history="1">
        <w:r w:rsidR="00761D32" w:rsidRPr="001A25D7">
          <w:rPr>
            <w:rStyle w:val="Hyperlink"/>
            <w:lang w:val="ru-RU"/>
          </w:rPr>
          <w:t>https://docs.microsoft.com/ru-ru/dotnet/core/install/linux</w:t>
        </w:r>
      </w:hyperlink>
      <w:r w:rsidR="00761D32" w:rsidRPr="00761D32">
        <w:rPr>
          <w:lang w:val="ru-RU"/>
        </w:rPr>
        <w:t>)</w:t>
      </w:r>
    </w:p>
    <w:p w14:paraId="3765F950" w14:textId="17EBAF06" w:rsidR="002320F9" w:rsidRDefault="00173361" w:rsidP="00761D32">
      <w:pPr>
        <w:pStyle w:val="ListParagraph"/>
        <w:numPr>
          <w:ilvl w:val="0"/>
          <w:numId w:val="11"/>
        </w:numPr>
        <w:ind w:left="0" w:firstLine="709"/>
      </w:pPr>
      <w:r>
        <w:t>dotnet run</w:t>
      </w:r>
    </w:p>
    <w:p w14:paraId="47A6424F" w14:textId="350AD14A" w:rsidR="00761D32" w:rsidRDefault="00761D32" w:rsidP="00761D32"/>
    <w:p w14:paraId="7B0BE61C" w14:textId="77777777" w:rsidR="00761D32" w:rsidRDefault="00761D32" w:rsidP="00761D32"/>
    <w:p w14:paraId="5E1A36B2" w14:textId="77777777" w:rsidR="002320F9" w:rsidRPr="00761D32" w:rsidRDefault="00173361">
      <w:pPr>
        <w:pStyle w:val="Heading1"/>
        <w:rPr>
          <w:lang w:val="ru-RU"/>
        </w:rPr>
      </w:pPr>
      <w:r w:rsidRPr="00761D32">
        <w:rPr>
          <w:lang w:val="ru-RU"/>
        </w:rPr>
        <w:lastRenderedPageBreak/>
        <w:t>3</w:t>
      </w:r>
      <w:r w:rsidRPr="00761D32">
        <w:rPr>
          <w:lang w:val="ru-RU"/>
        </w:rPr>
        <w:t xml:space="preserve"> Графы переходов полученных ДКА и НКА</w:t>
      </w:r>
    </w:p>
    <w:p w14:paraId="2EB13331" w14:textId="77777777" w:rsidR="002320F9" w:rsidRPr="00761D32" w:rsidRDefault="002320F9">
      <w:pPr>
        <w:rPr>
          <w:lang w:val="ru-RU"/>
        </w:rPr>
      </w:pPr>
    </w:p>
    <w:p w14:paraId="5F05A130" w14:textId="77777777" w:rsidR="002320F9" w:rsidRDefault="00173361">
      <w:pPr>
        <w:pStyle w:val="Picture"/>
      </w:pPr>
      <w:r>
        <w:rPr>
          <w:noProof/>
        </w:rPr>
        <w:drawing>
          <wp:inline distT="0" distB="0" distL="0" distR="0" wp14:anchorId="06D3DE17" wp14:editId="51ED4E8F">
            <wp:extent cx="5686425" cy="47997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637" cy="48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5BA" w14:textId="77777777" w:rsidR="002320F9" w:rsidRDefault="00173361">
      <w:pPr>
        <w:pStyle w:val="PictureDescription"/>
      </w:pPr>
      <w:r>
        <w:t>Рисунок 1 – ДКА</w:t>
      </w:r>
    </w:p>
    <w:p w14:paraId="4CE821DD" w14:textId="77777777" w:rsidR="002320F9" w:rsidRDefault="002320F9"/>
    <w:p w14:paraId="0067E757" w14:textId="77777777" w:rsidR="002320F9" w:rsidRDefault="002320F9"/>
    <w:p w14:paraId="2D22B618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3DC7A790" wp14:editId="2F7407D8">
            <wp:extent cx="5940000" cy="6051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871F" w14:textId="77777777" w:rsidR="002320F9" w:rsidRPr="00761D32" w:rsidRDefault="00173361">
      <w:pPr>
        <w:pStyle w:val="PictureDescription"/>
        <w:rPr>
          <w:lang w:val="ru-RU"/>
        </w:rPr>
      </w:pPr>
      <w:r w:rsidRPr="00761D32">
        <w:rPr>
          <w:lang w:val="ru-RU"/>
        </w:rPr>
        <w:t>Рисунок 2 – НКА</w:t>
      </w:r>
    </w:p>
    <w:p w14:paraId="3A3C6E4E" w14:textId="77777777" w:rsidR="002320F9" w:rsidRPr="00761D32" w:rsidRDefault="002320F9">
      <w:pPr>
        <w:rPr>
          <w:lang w:val="ru-RU"/>
        </w:rPr>
      </w:pPr>
    </w:p>
    <w:p w14:paraId="3B606919" w14:textId="77777777" w:rsidR="002320F9" w:rsidRPr="00761D32" w:rsidRDefault="00173361">
      <w:pPr>
        <w:pStyle w:val="Heading1"/>
        <w:rPr>
          <w:lang w:val="ru-RU"/>
        </w:rPr>
      </w:pPr>
      <w:r w:rsidRPr="00761D32">
        <w:rPr>
          <w:lang w:val="ru-RU"/>
        </w:rPr>
        <w:t xml:space="preserve">4 </w:t>
      </w:r>
      <w:r w:rsidRPr="00761D32">
        <w:rPr>
          <w:lang w:val="ru-RU"/>
        </w:rPr>
        <w:t>Перехваты экранов при пошаговом выполнении процесса распознавания нескольких тестовых цепочек ДКА и НКА</w:t>
      </w:r>
    </w:p>
    <w:p w14:paraId="7CACB7D9" w14:textId="77777777" w:rsidR="002320F9" w:rsidRPr="00761D32" w:rsidRDefault="002320F9">
      <w:pPr>
        <w:rPr>
          <w:lang w:val="ru-RU"/>
        </w:rPr>
      </w:pPr>
    </w:p>
    <w:p w14:paraId="091602E3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115DBCB8" wp14:editId="541D8AC0">
            <wp:extent cx="4000500" cy="391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661A" w14:textId="77777777" w:rsidR="002320F9" w:rsidRDefault="00173361">
      <w:pPr>
        <w:pStyle w:val="PictureDescription"/>
      </w:pPr>
      <w:r>
        <w:t>Рисунок 3 – ДКА, "ababab"</w:t>
      </w:r>
    </w:p>
    <w:p w14:paraId="484ED0A8" w14:textId="77777777" w:rsidR="002320F9" w:rsidRDefault="002320F9"/>
    <w:p w14:paraId="12A79560" w14:textId="77777777" w:rsidR="002320F9" w:rsidRDefault="002320F9"/>
    <w:p w14:paraId="421A3D45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0C60D287" wp14:editId="7979324C">
            <wp:extent cx="40005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5F28" w14:textId="77777777" w:rsidR="002320F9" w:rsidRDefault="00173361">
      <w:pPr>
        <w:pStyle w:val="PictureDescription"/>
      </w:pPr>
      <w:r>
        <w:t>Рисунок 4 – ДКА, "abbbbbb"</w:t>
      </w:r>
    </w:p>
    <w:p w14:paraId="2D2821E7" w14:textId="77777777" w:rsidR="002320F9" w:rsidRDefault="002320F9"/>
    <w:p w14:paraId="77A96060" w14:textId="77777777" w:rsidR="002320F9" w:rsidRDefault="002320F9"/>
    <w:p w14:paraId="37E32B53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398B82B9" wp14:editId="3822C973">
            <wp:extent cx="5940000" cy="60511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F116" w14:textId="77777777" w:rsidR="002320F9" w:rsidRDefault="00173361">
      <w:pPr>
        <w:pStyle w:val="PictureDescription"/>
      </w:pPr>
      <w:r>
        <w:t>Рисунок 5 – НКА, "0101", префикс ""</w:t>
      </w:r>
    </w:p>
    <w:p w14:paraId="628A9BFA" w14:textId="77777777" w:rsidR="002320F9" w:rsidRDefault="002320F9"/>
    <w:p w14:paraId="7A8EAE7E" w14:textId="77777777" w:rsidR="002320F9" w:rsidRDefault="002320F9"/>
    <w:p w14:paraId="4EC90E76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29971D3E" wp14:editId="25498C8C">
            <wp:extent cx="5940000" cy="60511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3EB" w14:textId="77777777" w:rsidR="002320F9" w:rsidRDefault="00173361">
      <w:pPr>
        <w:pStyle w:val="PictureDescription"/>
      </w:pPr>
      <w:r>
        <w:t>Рисунок 6 – НКА, "0101", префикс "0"</w:t>
      </w:r>
    </w:p>
    <w:p w14:paraId="39036A0D" w14:textId="77777777" w:rsidR="002320F9" w:rsidRDefault="002320F9"/>
    <w:p w14:paraId="530839BB" w14:textId="77777777" w:rsidR="002320F9" w:rsidRDefault="002320F9"/>
    <w:p w14:paraId="7D9B9FEF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11A1931B" wp14:editId="7E9527C8">
            <wp:extent cx="5940000" cy="6051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E55" w14:textId="77777777" w:rsidR="002320F9" w:rsidRDefault="00173361">
      <w:pPr>
        <w:pStyle w:val="PictureDescription"/>
      </w:pPr>
      <w:r>
        <w:t>Рисунок 7 – НКА, "0101", префикс "01"</w:t>
      </w:r>
    </w:p>
    <w:p w14:paraId="5E882C1E" w14:textId="77777777" w:rsidR="002320F9" w:rsidRDefault="002320F9"/>
    <w:p w14:paraId="2911618D" w14:textId="77777777" w:rsidR="002320F9" w:rsidRDefault="002320F9"/>
    <w:p w14:paraId="1AD83238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3B240D9B" wp14:editId="712AC727">
            <wp:extent cx="5940000" cy="6051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5992" w14:textId="77777777" w:rsidR="002320F9" w:rsidRDefault="00173361">
      <w:pPr>
        <w:pStyle w:val="PictureDescription"/>
      </w:pPr>
      <w:r>
        <w:t>Рисунок 8 – НКА, "0101", префикс "010"</w:t>
      </w:r>
    </w:p>
    <w:p w14:paraId="15781DF8" w14:textId="77777777" w:rsidR="002320F9" w:rsidRDefault="002320F9"/>
    <w:p w14:paraId="3C22642C" w14:textId="77777777" w:rsidR="002320F9" w:rsidRDefault="002320F9"/>
    <w:p w14:paraId="0E69C4DA" w14:textId="77777777" w:rsidR="002320F9" w:rsidRDefault="00173361">
      <w:pPr>
        <w:pStyle w:val="Picture"/>
      </w:pPr>
      <w:r>
        <w:rPr>
          <w:noProof/>
        </w:rPr>
        <w:lastRenderedPageBreak/>
        <w:drawing>
          <wp:inline distT="0" distB="0" distL="0" distR="0" wp14:anchorId="112706D3" wp14:editId="213D969C">
            <wp:extent cx="5940000" cy="60511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302" w14:textId="77777777" w:rsidR="002320F9" w:rsidRDefault="00173361">
      <w:pPr>
        <w:pStyle w:val="PictureDescription"/>
      </w:pPr>
      <w:r>
        <w:t>Рисунок 9 – НКА, "0101", префикс "0101"</w:t>
      </w:r>
    </w:p>
    <w:p w14:paraId="5BC745F6" w14:textId="77777777" w:rsidR="002320F9" w:rsidRDefault="002320F9"/>
    <w:sectPr w:rsidR="002320F9" w:rsidSect="006C28FD">
      <w:footerReference w:type="default" r:id="rId19"/>
      <w:headerReference w:type="first" r:id="rId20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0DA26" w14:textId="77777777" w:rsidR="00173361" w:rsidRDefault="00173361" w:rsidP="006C28FD">
      <w:pPr>
        <w:spacing w:line="240" w:lineRule="auto"/>
      </w:pPr>
      <w:r>
        <w:separator/>
      </w:r>
    </w:p>
  </w:endnote>
  <w:endnote w:type="continuationSeparator" w:id="0">
    <w:p w14:paraId="0AC59E6E" w14:textId="77777777" w:rsidR="00173361" w:rsidRDefault="00173361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67B8F" w14:textId="77777777" w:rsidR="006C28FD" w:rsidRDefault="00173361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640EFBBB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0FDCA" w14:textId="77777777" w:rsidR="00173361" w:rsidRDefault="00173361" w:rsidP="006C28FD">
      <w:pPr>
        <w:spacing w:line="240" w:lineRule="auto"/>
      </w:pPr>
      <w:r>
        <w:separator/>
      </w:r>
    </w:p>
  </w:footnote>
  <w:footnote w:type="continuationSeparator" w:id="0">
    <w:p w14:paraId="22703D32" w14:textId="77777777" w:rsidR="00173361" w:rsidRDefault="00173361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7A021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31ACB"/>
    <w:multiLevelType w:val="hybridMultilevel"/>
    <w:tmpl w:val="3E385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436A22"/>
    <w:multiLevelType w:val="hybridMultilevel"/>
    <w:tmpl w:val="4F04BE00"/>
    <w:lvl w:ilvl="0" w:tplc="61CA02A2">
      <w:start w:val="1"/>
      <w:numFmt w:val="decimal"/>
      <w:suff w:val="space"/>
      <w:lvlText w:val="%1."/>
      <w:lvlJc w:val="left"/>
      <w:pPr>
        <w:ind w:left="2389" w:hanging="1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173361"/>
    <w:rsid w:val="002320F9"/>
    <w:rsid w:val="0029639D"/>
    <w:rsid w:val="00326F90"/>
    <w:rsid w:val="004C19F5"/>
    <w:rsid w:val="005E5439"/>
    <w:rsid w:val="006C28FD"/>
    <w:rsid w:val="00750007"/>
    <w:rsid w:val="00761D32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C578F7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61D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/5.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ore/install/linu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9</cp:revision>
  <dcterms:created xsi:type="dcterms:W3CDTF">2013-12-23T23:15:00Z</dcterms:created>
  <dcterms:modified xsi:type="dcterms:W3CDTF">2021-02-02T15:35:00Z</dcterms:modified>
  <cp:category/>
</cp:coreProperties>
</file>